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24681" w14:textId="77777777" w:rsidR="001236D3" w:rsidRPr="001857F4" w:rsidRDefault="00000000" w:rsidP="00185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7F4">
        <w:rPr>
          <w:rFonts w:ascii="Times New Roman" w:hAnsi="Times New Roman" w:cs="Times New Roman"/>
          <w:b/>
          <w:bCs/>
          <w:sz w:val="26"/>
          <w:szCs w:val="26"/>
        </w:rPr>
        <w:t>BÁO CÁO TIẾN ĐỘ ĐỀ TÀI – TUẦN 2</w:t>
      </w:r>
    </w:p>
    <w:p w14:paraId="54A787DF" w14:textId="77777777" w:rsidR="001236D3" w:rsidRPr="001857F4" w:rsidRDefault="00000000" w:rsidP="00185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7F4">
        <w:rPr>
          <w:rFonts w:ascii="Times New Roman" w:hAnsi="Times New Roman" w:cs="Times New Roman"/>
          <w:b/>
          <w:bCs/>
          <w:sz w:val="26"/>
          <w:szCs w:val="26"/>
        </w:rPr>
        <w:t>1. Thông tin đề tài</w:t>
      </w:r>
    </w:p>
    <w:p w14:paraId="3A145B04" w14:textId="77777777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Tên đề tài: Xây dựng website giới thiệu các lễ hội của người dân tộc Khmer</w:t>
      </w:r>
    </w:p>
    <w:p w14:paraId="39F47C99" w14:textId="28EC3E5F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Sinh viên thực hiện: Nguyễn T</w:t>
      </w:r>
      <w:r w:rsidR="007B109D" w:rsidRPr="001857F4">
        <w:rPr>
          <w:rFonts w:ascii="Times New Roman" w:hAnsi="Times New Roman" w:cs="Times New Roman"/>
          <w:sz w:val="26"/>
          <w:szCs w:val="26"/>
        </w:rPr>
        <w:t>ứ</w:t>
      </w:r>
      <w:r w:rsidRPr="001857F4">
        <w:rPr>
          <w:rFonts w:ascii="Times New Roman" w:hAnsi="Times New Roman" w:cs="Times New Roman"/>
          <w:sz w:val="26"/>
          <w:szCs w:val="26"/>
        </w:rPr>
        <w:t xml:space="preserve"> Quý</w:t>
      </w:r>
    </w:p>
    <w:p w14:paraId="735CD2BE" w14:textId="77777777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MSSV: 170123606</w:t>
      </w:r>
    </w:p>
    <w:p w14:paraId="4B0DC912" w14:textId="77777777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Lớp: DK23TTC11</w:t>
      </w:r>
    </w:p>
    <w:p w14:paraId="6AE78FBA" w14:textId="77777777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Giảng viên hướng dẫn: ThS. Đoàn Phước Miền</w:t>
      </w:r>
    </w:p>
    <w:p w14:paraId="5081CAC1" w14:textId="77777777" w:rsidR="001236D3" w:rsidRPr="001857F4" w:rsidRDefault="00000000" w:rsidP="00185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7F4">
        <w:rPr>
          <w:rFonts w:ascii="Times New Roman" w:hAnsi="Times New Roman" w:cs="Times New Roman"/>
          <w:b/>
          <w:bCs/>
          <w:sz w:val="26"/>
          <w:szCs w:val="26"/>
        </w:rPr>
        <w:t>2. Mục tiêu trong tuần</w:t>
      </w:r>
    </w:p>
    <w:p w14:paraId="1E4C3571" w14:textId="77777777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- Thêm chức năng thêm/sửa/xóa bài viết trong hệ thống quản trị.</w:t>
      </w:r>
      <w:r w:rsidRPr="001857F4">
        <w:rPr>
          <w:rFonts w:ascii="Times New Roman" w:hAnsi="Times New Roman" w:cs="Times New Roman"/>
          <w:sz w:val="26"/>
          <w:szCs w:val="26"/>
        </w:rPr>
        <w:br/>
        <w:t>- Kết nối và lưu dữ liệu vào cơ sở dữ liệu SQL Server.</w:t>
      </w:r>
      <w:r w:rsidRPr="001857F4">
        <w:rPr>
          <w:rFonts w:ascii="Times New Roman" w:hAnsi="Times New Roman" w:cs="Times New Roman"/>
          <w:sz w:val="26"/>
          <w:szCs w:val="26"/>
        </w:rPr>
        <w:br/>
        <w:t>- Hoàn thiện trang danh sách bài viết có phân trang.</w:t>
      </w:r>
    </w:p>
    <w:p w14:paraId="6CAAF608" w14:textId="77777777" w:rsidR="001236D3" w:rsidRPr="001857F4" w:rsidRDefault="00000000" w:rsidP="00185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7F4">
        <w:rPr>
          <w:rFonts w:ascii="Times New Roman" w:hAnsi="Times New Roman" w:cs="Times New Roman"/>
          <w:b/>
          <w:bCs/>
          <w:sz w:val="26"/>
          <w:szCs w:val="26"/>
        </w:rPr>
        <w:t>3. Kết quả đã thực hiện</w:t>
      </w:r>
    </w:p>
    <w:p w14:paraId="75AD83C5" w14:textId="77777777" w:rsidR="001236D3" w:rsidRPr="001857F4" w:rsidRDefault="00000000" w:rsidP="001857F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- Xây dựng giao diện quản lý bài viết.</w:t>
      </w:r>
    </w:p>
    <w:p w14:paraId="1CA507F1" w14:textId="77777777" w:rsidR="001236D3" w:rsidRPr="001857F4" w:rsidRDefault="00000000" w:rsidP="001857F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- Hoàn thiện chức năng thêm, sửa, xóa bài viết bằng ASP.NET Web Forms.</w:t>
      </w:r>
    </w:p>
    <w:p w14:paraId="022E6745" w14:textId="77777777" w:rsidR="001236D3" w:rsidRPr="001857F4" w:rsidRDefault="00000000" w:rsidP="001857F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- Kết nối thành công với CSDL, thực hiện truy vấn bằng ADO.NET.</w:t>
      </w:r>
    </w:p>
    <w:p w14:paraId="493C76D1" w14:textId="53D24832" w:rsidR="001236D3" w:rsidRPr="001857F4" w:rsidRDefault="00000000" w:rsidP="001857F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- Trang danh sách bài viết có phân trang hoạt động ổn định.</w:t>
      </w:r>
    </w:p>
    <w:p w14:paraId="2FA704F9" w14:textId="77777777" w:rsidR="001236D3" w:rsidRPr="001857F4" w:rsidRDefault="00000000" w:rsidP="00185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7F4">
        <w:rPr>
          <w:rFonts w:ascii="Times New Roman" w:hAnsi="Times New Roman" w:cs="Times New Roman"/>
          <w:b/>
          <w:bCs/>
          <w:sz w:val="26"/>
          <w:szCs w:val="26"/>
        </w:rPr>
        <w:t>4. Khó khăn gặp phải</w:t>
      </w:r>
    </w:p>
    <w:p w14:paraId="35769528" w14:textId="77777777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- Lỗi khi truyền tham số giữa các trang (chuyển ID bài viết).</w:t>
      </w:r>
      <w:r w:rsidRPr="001857F4">
        <w:rPr>
          <w:rFonts w:ascii="Times New Roman" w:hAnsi="Times New Roman" w:cs="Times New Roman"/>
          <w:sz w:val="26"/>
          <w:szCs w:val="26"/>
        </w:rPr>
        <w:br/>
        <w:t>- Phải xử lý phân quyền để chỉ editor/admin mới được sửa bài.</w:t>
      </w:r>
    </w:p>
    <w:p w14:paraId="2144EB10" w14:textId="77777777" w:rsidR="001236D3" w:rsidRPr="001857F4" w:rsidRDefault="00000000" w:rsidP="00185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7F4">
        <w:rPr>
          <w:rFonts w:ascii="Times New Roman" w:hAnsi="Times New Roman" w:cs="Times New Roman"/>
          <w:b/>
          <w:bCs/>
          <w:sz w:val="26"/>
          <w:szCs w:val="26"/>
        </w:rPr>
        <w:t>5. Kế hoạch tuần tiếp theo</w:t>
      </w:r>
    </w:p>
    <w:p w14:paraId="6BFA7BE2" w14:textId="013626FC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- Bổ sung phần upload hình ảnh cho bài viết.</w:t>
      </w:r>
      <w:r w:rsidRPr="001857F4">
        <w:rPr>
          <w:rFonts w:ascii="Times New Roman" w:hAnsi="Times New Roman" w:cs="Times New Roman"/>
          <w:sz w:val="26"/>
          <w:szCs w:val="26"/>
        </w:rPr>
        <w:br/>
        <w:t>- Xây dựng giao diện chi tiết bài viết.</w:t>
      </w:r>
      <w:r w:rsidRPr="001857F4">
        <w:rPr>
          <w:rFonts w:ascii="Times New Roman" w:hAnsi="Times New Roman" w:cs="Times New Roman"/>
          <w:sz w:val="26"/>
          <w:szCs w:val="26"/>
        </w:rPr>
        <w:br/>
        <w:t>- Bắt đầu tạo nội dung trình bày cho báo cáo Word</w:t>
      </w:r>
      <w:r w:rsidR="00272CD6">
        <w:rPr>
          <w:rFonts w:ascii="Times New Roman" w:hAnsi="Times New Roman" w:cs="Times New Roman"/>
          <w:sz w:val="26"/>
          <w:szCs w:val="26"/>
        </w:rPr>
        <w:t>.</w:t>
      </w:r>
    </w:p>
    <w:p w14:paraId="036F7A5A" w14:textId="77777777" w:rsidR="001236D3" w:rsidRPr="001857F4" w:rsidRDefault="00000000" w:rsidP="001857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7F4">
        <w:rPr>
          <w:rFonts w:ascii="Times New Roman" w:hAnsi="Times New Roman" w:cs="Times New Roman"/>
          <w:b/>
          <w:bCs/>
          <w:sz w:val="26"/>
          <w:szCs w:val="26"/>
        </w:rPr>
        <w:t>6. Nhận xét và đánh giá (GVHD điền)</w:t>
      </w:r>
    </w:p>
    <w:p w14:paraId="66B57BE0" w14:textId="77777777" w:rsidR="001236D3" w:rsidRPr="001857F4" w:rsidRDefault="00000000">
      <w:pPr>
        <w:rPr>
          <w:rFonts w:ascii="Times New Roman" w:hAnsi="Times New Roman" w:cs="Times New Roman"/>
          <w:sz w:val="26"/>
          <w:szCs w:val="26"/>
        </w:rPr>
      </w:pPr>
      <w:r w:rsidRPr="001857F4">
        <w:rPr>
          <w:rFonts w:ascii="Times New Roman" w:hAnsi="Times New Roman" w:cs="Times New Roman"/>
          <w:sz w:val="26"/>
          <w:szCs w:val="26"/>
        </w:rPr>
        <w:t>_(Dành cho GVHD ký tên, đánh giá tiến độ hoặc điều chỉnh kế hoạch)_</w:t>
      </w:r>
    </w:p>
    <w:sectPr w:rsidR="001236D3" w:rsidRPr="00185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30622" w14:textId="77777777" w:rsidR="001F1EB8" w:rsidRDefault="001F1EB8" w:rsidP="00892FE6">
      <w:pPr>
        <w:spacing w:after="0" w:line="240" w:lineRule="auto"/>
      </w:pPr>
      <w:r>
        <w:separator/>
      </w:r>
    </w:p>
  </w:endnote>
  <w:endnote w:type="continuationSeparator" w:id="0">
    <w:p w14:paraId="1C8FB1DE" w14:textId="77777777" w:rsidR="001F1EB8" w:rsidRDefault="001F1EB8" w:rsidP="0089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D5299" w14:textId="77777777" w:rsidR="001F1EB8" w:rsidRDefault="001F1EB8" w:rsidP="00892FE6">
      <w:pPr>
        <w:spacing w:after="0" w:line="240" w:lineRule="auto"/>
      </w:pPr>
      <w:r>
        <w:separator/>
      </w:r>
    </w:p>
  </w:footnote>
  <w:footnote w:type="continuationSeparator" w:id="0">
    <w:p w14:paraId="230375ED" w14:textId="77777777" w:rsidR="001F1EB8" w:rsidRDefault="001F1EB8" w:rsidP="00892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297131">
    <w:abstractNumId w:val="8"/>
  </w:num>
  <w:num w:numId="2" w16cid:durableId="1875271549">
    <w:abstractNumId w:val="6"/>
  </w:num>
  <w:num w:numId="3" w16cid:durableId="1326782451">
    <w:abstractNumId w:val="5"/>
  </w:num>
  <w:num w:numId="4" w16cid:durableId="2074349650">
    <w:abstractNumId w:val="4"/>
  </w:num>
  <w:num w:numId="5" w16cid:durableId="1371762647">
    <w:abstractNumId w:val="7"/>
  </w:num>
  <w:num w:numId="6" w16cid:durableId="1266158207">
    <w:abstractNumId w:val="3"/>
  </w:num>
  <w:num w:numId="7" w16cid:durableId="1926260022">
    <w:abstractNumId w:val="2"/>
  </w:num>
  <w:num w:numId="8" w16cid:durableId="1637024010">
    <w:abstractNumId w:val="1"/>
  </w:num>
  <w:num w:numId="9" w16cid:durableId="131047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6D3"/>
    <w:rsid w:val="0015074B"/>
    <w:rsid w:val="001857F4"/>
    <w:rsid w:val="001F1EB8"/>
    <w:rsid w:val="00272CD6"/>
    <w:rsid w:val="0029639D"/>
    <w:rsid w:val="00326F90"/>
    <w:rsid w:val="007B109D"/>
    <w:rsid w:val="00892FE6"/>
    <w:rsid w:val="00AA1D8D"/>
    <w:rsid w:val="00B47730"/>
    <w:rsid w:val="00CB0664"/>
    <w:rsid w:val="00FC693F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AA4D56D"/>
  <w14:defaultImageDpi w14:val="300"/>
  <w15:docId w15:val="{753C4069-F8C5-474C-BA38-4CA4F885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Tứ Quý Nguyễn</cp:lastModifiedBy>
  <cp:revision>5</cp:revision>
  <dcterms:created xsi:type="dcterms:W3CDTF">2013-12-23T23:15:00Z</dcterms:created>
  <dcterms:modified xsi:type="dcterms:W3CDTF">2025-05-06T14:36:00Z</dcterms:modified>
  <cp:category/>
</cp:coreProperties>
</file>