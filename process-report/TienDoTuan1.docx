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905FC" w14:textId="77777777" w:rsidR="00323C9E" w:rsidRPr="003A50BE" w:rsidRDefault="00000000" w:rsidP="003A50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A50BE">
        <w:rPr>
          <w:rFonts w:ascii="Times New Roman" w:hAnsi="Times New Roman" w:cs="Times New Roman"/>
          <w:b/>
          <w:bCs/>
          <w:sz w:val="26"/>
          <w:szCs w:val="26"/>
        </w:rPr>
        <w:t>BÁO CÁO TIẾN ĐỘ ĐỀ TÀI</w:t>
      </w:r>
    </w:p>
    <w:p w14:paraId="1347487A" w14:textId="77777777" w:rsidR="00323C9E" w:rsidRPr="003A50BE" w:rsidRDefault="00000000" w:rsidP="003A50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A50BE">
        <w:rPr>
          <w:rFonts w:ascii="Times New Roman" w:hAnsi="Times New Roman" w:cs="Times New Roman"/>
          <w:b/>
          <w:bCs/>
          <w:sz w:val="26"/>
          <w:szCs w:val="26"/>
        </w:rPr>
        <w:t>1. Thông tin đề tài</w:t>
      </w:r>
    </w:p>
    <w:p w14:paraId="30B41F14" w14:textId="77777777" w:rsidR="00323C9E" w:rsidRPr="003A50BE" w:rsidRDefault="00000000">
      <w:pPr>
        <w:rPr>
          <w:rFonts w:ascii="Times New Roman" w:hAnsi="Times New Roman" w:cs="Times New Roman"/>
          <w:sz w:val="26"/>
          <w:szCs w:val="26"/>
        </w:rPr>
      </w:pPr>
      <w:r w:rsidRPr="003A50BE">
        <w:rPr>
          <w:rFonts w:ascii="Times New Roman" w:hAnsi="Times New Roman" w:cs="Times New Roman"/>
          <w:sz w:val="26"/>
          <w:szCs w:val="26"/>
        </w:rPr>
        <w:t>Tên đề tài: Xây dựng website giới thiệu các lễ hội của người dân tộc Khmer</w:t>
      </w:r>
    </w:p>
    <w:p w14:paraId="091902EF" w14:textId="201EB255" w:rsidR="00323C9E" w:rsidRPr="003A50BE" w:rsidRDefault="00000000">
      <w:pPr>
        <w:rPr>
          <w:rFonts w:ascii="Times New Roman" w:hAnsi="Times New Roman" w:cs="Times New Roman"/>
          <w:sz w:val="26"/>
          <w:szCs w:val="26"/>
        </w:rPr>
      </w:pPr>
      <w:r w:rsidRPr="003A50BE">
        <w:rPr>
          <w:rFonts w:ascii="Times New Roman" w:hAnsi="Times New Roman" w:cs="Times New Roman"/>
          <w:sz w:val="26"/>
          <w:szCs w:val="26"/>
        </w:rPr>
        <w:t>Sinh viên thực hiện: Nguyễn T</w:t>
      </w:r>
      <w:r w:rsidR="003A50BE" w:rsidRPr="003A50BE">
        <w:rPr>
          <w:rFonts w:ascii="Times New Roman" w:hAnsi="Times New Roman" w:cs="Times New Roman"/>
          <w:sz w:val="26"/>
          <w:szCs w:val="26"/>
        </w:rPr>
        <w:t>ứ</w:t>
      </w:r>
      <w:r w:rsidRPr="003A50BE">
        <w:rPr>
          <w:rFonts w:ascii="Times New Roman" w:hAnsi="Times New Roman" w:cs="Times New Roman"/>
          <w:sz w:val="26"/>
          <w:szCs w:val="26"/>
        </w:rPr>
        <w:t xml:space="preserve"> Quý</w:t>
      </w:r>
    </w:p>
    <w:p w14:paraId="1F9234F0" w14:textId="77777777" w:rsidR="00323C9E" w:rsidRPr="003A50BE" w:rsidRDefault="00000000">
      <w:pPr>
        <w:rPr>
          <w:rFonts w:ascii="Times New Roman" w:hAnsi="Times New Roman" w:cs="Times New Roman"/>
          <w:sz w:val="26"/>
          <w:szCs w:val="26"/>
        </w:rPr>
      </w:pPr>
      <w:r w:rsidRPr="003A50BE">
        <w:rPr>
          <w:rFonts w:ascii="Times New Roman" w:hAnsi="Times New Roman" w:cs="Times New Roman"/>
          <w:sz w:val="26"/>
          <w:szCs w:val="26"/>
        </w:rPr>
        <w:t>MSSV: 170123606</w:t>
      </w:r>
    </w:p>
    <w:p w14:paraId="470591CF" w14:textId="77777777" w:rsidR="00323C9E" w:rsidRPr="003A50BE" w:rsidRDefault="00000000">
      <w:pPr>
        <w:rPr>
          <w:rFonts w:ascii="Times New Roman" w:hAnsi="Times New Roman" w:cs="Times New Roman"/>
          <w:sz w:val="26"/>
          <w:szCs w:val="26"/>
        </w:rPr>
      </w:pPr>
      <w:r w:rsidRPr="003A50BE">
        <w:rPr>
          <w:rFonts w:ascii="Times New Roman" w:hAnsi="Times New Roman" w:cs="Times New Roman"/>
          <w:sz w:val="26"/>
          <w:szCs w:val="26"/>
        </w:rPr>
        <w:t>Lớp: DK23TTC11</w:t>
      </w:r>
    </w:p>
    <w:p w14:paraId="3BB79C00" w14:textId="77777777" w:rsidR="00323C9E" w:rsidRPr="003A50BE" w:rsidRDefault="00000000">
      <w:pPr>
        <w:rPr>
          <w:rFonts w:ascii="Times New Roman" w:hAnsi="Times New Roman" w:cs="Times New Roman"/>
          <w:sz w:val="26"/>
          <w:szCs w:val="26"/>
        </w:rPr>
      </w:pPr>
      <w:r w:rsidRPr="003A50BE">
        <w:rPr>
          <w:rFonts w:ascii="Times New Roman" w:hAnsi="Times New Roman" w:cs="Times New Roman"/>
          <w:sz w:val="26"/>
          <w:szCs w:val="26"/>
        </w:rPr>
        <w:t>Giảng viên hướng dẫn: ThS. Đoàn Phước Miền</w:t>
      </w:r>
    </w:p>
    <w:p w14:paraId="0DE871C3" w14:textId="77777777" w:rsidR="00323C9E" w:rsidRPr="003A50BE" w:rsidRDefault="00000000" w:rsidP="003A50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A50BE">
        <w:rPr>
          <w:rFonts w:ascii="Times New Roman" w:hAnsi="Times New Roman" w:cs="Times New Roman"/>
          <w:b/>
          <w:bCs/>
          <w:sz w:val="26"/>
          <w:szCs w:val="26"/>
        </w:rPr>
        <w:t>2. Mục tiêu trong tuần</w:t>
      </w:r>
    </w:p>
    <w:p w14:paraId="2960FD70" w14:textId="77777777" w:rsidR="00323C9E" w:rsidRPr="003A50BE" w:rsidRDefault="00000000">
      <w:pPr>
        <w:rPr>
          <w:rFonts w:ascii="Times New Roman" w:hAnsi="Times New Roman" w:cs="Times New Roman"/>
          <w:sz w:val="26"/>
          <w:szCs w:val="26"/>
        </w:rPr>
      </w:pPr>
      <w:r w:rsidRPr="003A50BE">
        <w:rPr>
          <w:rFonts w:ascii="Times New Roman" w:hAnsi="Times New Roman" w:cs="Times New Roman"/>
          <w:sz w:val="26"/>
          <w:szCs w:val="26"/>
        </w:rPr>
        <w:t>- Nghiên cứu và lựa chọn công nghệ phù hợp để triển khai website.</w:t>
      </w:r>
      <w:r w:rsidRPr="003A50BE">
        <w:rPr>
          <w:rFonts w:ascii="Times New Roman" w:hAnsi="Times New Roman" w:cs="Times New Roman"/>
          <w:sz w:val="26"/>
          <w:szCs w:val="26"/>
        </w:rPr>
        <w:br/>
        <w:t>- Thiết kế giao diện cơ bản các trang: Trang chủ, Lễ hội, Tin tức, Giới thiệu.</w:t>
      </w:r>
      <w:r w:rsidRPr="003A50BE">
        <w:rPr>
          <w:rFonts w:ascii="Times New Roman" w:hAnsi="Times New Roman" w:cs="Times New Roman"/>
          <w:sz w:val="26"/>
          <w:szCs w:val="26"/>
        </w:rPr>
        <w:br/>
        <w:t>- Xây dựng cơ sở dữ liệu ban đầu với 2 bảng: Users và Articles.</w:t>
      </w:r>
    </w:p>
    <w:p w14:paraId="08E782FD" w14:textId="77777777" w:rsidR="00323C9E" w:rsidRPr="003A50BE" w:rsidRDefault="00000000" w:rsidP="003A50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A50BE">
        <w:rPr>
          <w:rFonts w:ascii="Times New Roman" w:hAnsi="Times New Roman" w:cs="Times New Roman"/>
          <w:b/>
          <w:bCs/>
          <w:sz w:val="26"/>
          <w:szCs w:val="26"/>
        </w:rPr>
        <w:t>3. Kết quả đã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23C9E" w:rsidRPr="003A50BE" w14:paraId="7740A0D8" w14:textId="77777777">
        <w:tc>
          <w:tcPr>
            <w:tcW w:w="2880" w:type="dxa"/>
          </w:tcPr>
          <w:p w14:paraId="3498DA75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Nội dung thực hiện</w:t>
            </w:r>
          </w:p>
        </w:tc>
        <w:tc>
          <w:tcPr>
            <w:tcW w:w="2880" w:type="dxa"/>
          </w:tcPr>
          <w:p w14:paraId="67019D55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Mức độ hoàn thành</w:t>
            </w:r>
          </w:p>
        </w:tc>
        <w:tc>
          <w:tcPr>
            <w:tcW w:w="2880" w:type="dxa"/>
          </w:tcPr>
          <w:p w14:paraId="43FDB61F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323C9E" w:rsidRPr="003A50BE" w14:paraId="66F41786" w14:textId="77777777">
        <w:tc>
          <w:tcPr>
            <w:tcW w:w="2880" w:type="dxa"/>
          </w:tcPr>
          <w:p w14:paraId="056779A8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Tạo cấu trúc database (Users, Articles)</w:t>
            </w:r>
          </w:p>
        </w:tc>
        <w:tc>
          <w:tcPr>
            <w:tcW w:w="2880" w:type="dxa"/>
          </w:tcPr>
          <w:p w14:paraId="6DB2C6D2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Segoe UI Emoji" w:hAnsi="Segoe UI Emoji" w:cs="Segoe UI Emoji"/>
                <w:sz w:val="26"/>
                <w:szCs w:val="26"/>
              </w:rPr>
              <w:t>✅</w:t>
            </w: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 xml:space="preserve"> 100%</w:t>
            </w:r>
          </w:p>
        </w:tc>
        <w:tc>
          <w:tcPr>
            <w:tcW w:w="2880" w:type="dxa"/>
          </w:tcPr>
          <w:p w14:paraId="7E82473E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Đã tạo file .sql</w:t>
            </w:r>
          </w:p>
        </w:tc>
      </w:tr>
      <w:tr w:rsidR="00323C9E" w:rsidRPr="003A50BE" w14:paraId="08F8629D" w14:textId="77777777">
        <w:tc>
          <w:tcPr>
            <w:tcW w:w="2880" w:type="dxa"/>
          </w:tcPr>
          <w:p w14:paraId="3D374F37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Thiết kế layout Master Page cho ASP.NET WebForms</w:t>
            </w:r>
          </w:p>
        </w:tc>
        <w:tc>
          <w:tcPr>
            <w:tcW w:w="2880" w:type="dxa"/>
          </w:tcPr>
          <w:p w14:paraId="0DE6BB2A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Segoe UI Emoji" w:hAnsi="Segoe UI Emoji" w:cs="Segoe UI Emoji"/>
                <w:sz w:val="26"/>
                <w:szCs w:val="26"/>
              </w:rPr>
              <w:t>✅</w:t>
            </w: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 xml:space="preserve"> 100%</w:t>
            </w:r>
          </w:p>
        </w:tc>
        <w:tc>
          <w:tcPr>
            <w:tcW w:w="2880" w:type="dxa"/>
          </w:tcPr>
          <w:p w14:paraId="67A6E6FD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Có dùng Bootstrap hỗ trợ</w:t>
            </w:r>
          </w:p>
        </w:tc>
      </w:tr>
      <w:tr w:rsidR="00323C9E" w:rsidRPr="003A50BE" w14:paraId="47509679" w14:textId="77777777">
        <w:tc>
          <w:tcPr>
            <w:tcW w:w="2880" w:type="dxa"/>
          </w:tcPr>
          <w:p w14:paraId="3BEBC753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Thiết kế giao diện Trang chủ và Trang lễ hội</w:t>
            </w:r>
          </w:p>
        </w:tc>
        <w:tc>
          <w:tcPr>
            <w:tcW w:w="2880" w:type="dxa"/>
          </w:tcPr>
          <w:p w14:paraId="5F4A8E05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Segoe UI Emoji" w:hAnsi="Segoe UI Emoji" w:cs="Segoe UI Emoji"/>
                <w:sz w:val="26"/>
                <w:szCs w:val="26"/>
              </w:rPr>
              <w:t>✅</w:t>
            </w: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 xml:space="preserve"> 100%</w:t>
            </w:r>
          </w:p>
        </w:tc>
        <w:tc>
          <w:tcPr>
            <w:tcW w:w="2880" w:type="dxa"/>
          </w:tcPr>
          <w:p w14:paraId="4A3751F9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Dùng HTML/CSS và hình ảnh</w:t>
            </w:r>
          </w:p>
        </w:tc>
      </w:tr>
      <w:tr w:rsidR="00323C9E" w:rsidRPr="003A50BE" w14:paraId="2C9BE681" w14:textId="77777777">
        <w:tc>
          <w:tcPr>
            <w:tcW w:w="2880" w:type="dxa"/>
          </w:tcPr>
          <w:p w14:paraId="79A971B3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Tạo form đăng nhập, phân quyền (admin/editor)</w:t>
            </w:r>
          </w:p>
        </w:tc>
        <w:tc>
          <w:tcPr>
            <w:tcW w:w="2880" w:type="dxa"/>
          </w:tcPr>
          <w:p w14:paraId="747BE6BF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Segoe UI Emoji" w:hAnsi="Segoe UI Emoji" w:cs="Segoe UI Emoji"/>
                <w:sz w:val="26"/>
                <w:szCs w:val="26"/>
              </w:rPr>
              <w:t>✅</w:t>
            </w: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 xml:space="preserve"> 100%</w:t>
            </w:r>
          </w:p>
        </w:tc>
        <w:tc>
          <w:tcPr>
            <w:tcW w:w="2880" w:type="dxa"/>
          </w:tcPr>
          <w:p w14:paraId="50501E01" w14:textId="77777777" w:rsidR="00323C9E" w:rsidRPr="003A50B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A50BE">
              <w:rPr>
                <w:rFonts w:ascii="Times New Roman" w:hAnsi="Times New Roman" w:cs="Times New Roman"/>
                <w:sz w:val="26"/>
                <w:szCs w:val="26"/>
              </w:rPr>
              <w:t>Lưu session theo role</w:t>
            </w:r>
          </w:p>
        </w:tc>
      </w:tr>
    </w:tbl>
    <w:p w14:paraId="73E6AA0B" w14:textId="77777777" w:rsidR="00323C9E" w:rsidRPr="003A50BE" w:rsidRDefault="00000000" w:rsidP="003A50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A50BE">
        <w:rPr>
          <w:rFonts w:ascii="Times New Roman" w:hAnsi="Times New Roman" w:cs="Times New Roman"/>
          <w:b/>
          <w:bCs/>
          <w:sz w:val="26"/>
          <w:szCs w:val="26"/>
        </w:rPr>
        <w:t>4. Khó khăn gặp phải</w:t>
      </w:r>
    </w:p>
    <w:p w14:paraId="73165743" w14:textId="77777777" w:rsidR="00323C9E" w:rsidRPr="003A50BE" w:rsidRDefault="00000000">
      <w:pPr>
        <w:rPr>
          <w:rFonts w:ascii="Times New Roman" w:hAnsi="Times New Roman" w:cs="Times New Roman"/>
          <w:sz w:val="26"/>
          <w:szCs w:val="26"/>
        </w:rPr>
      </w:pPr>
      <w:r w:rsidRPr="003A50BE">
        <w:rPr>
          <w:rFonts w:ascii="Times New Roman" w:hAnsi="Times New Roman" w:cs="Times New Roman"/>
          <w:sz w:val="26"/>
          <w:szCs w:val="26"/>
        </w:rPr>
        <w:t>- ASP.NET Web Forms xử lý file ảnh không linh hoạt như Razor/MVC.</w:t>
      </w:r>
      <w:r w:rsidRPr="003A50BE">
        <w:rPr>
          <w:rFonts w:ascii="Times New Roman" w:hAnsi="Times New Roman" w:cs="Times New Roman"/>
          <w:sz w:val="26"/>
          <w:szCs w:val="26"/>
        </w:rPr>
        <w:br/>
        <w:t>- Phân quyền theo role cần xử lý session và điều hướng phức tạp hơn dự kiến.</w:t>
      </w:r>
    </w:p>
    <w:p w14:paraId="3B1E9B81" w14:textId="77777777" w:rsidR="00323C9E" w:rsidRPr="003A50BE" w:rsidRDefault="00000000" w:rsidP="003A50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A50BE">
        <w:rPr>
          <w:rFonts w:ascii="Times New Roman" w:hAnsi="Times New Roman" w:cs="Times New Roman"/>
          <w:b/>
          <w:bCs/>
          <w:sz w:val="26"/>
          <w:szCs w:val="26"/>
        </w:rPr>
        <w:t>5. Kế hoạch tuần tiếp theo</w:t>
      </w:r>
    </w:p>
    <w:p w14:paraId="20406893" w14:textId="77777777" w:rsidR="00323C9E" w:rsidRPr="003A50BE" w:rsidRDefault="00000000">
      <w:pPr>
        <w:rPr>
          <w:rFonts w:ascii="Times New Roman" w:hAnsi="Times New Roman" w:cs="Times New Roman"/>
          <w:sz w:val="26"/>
          <w:szCs w:val="26"/>
        </w:rPr>
      </w:pPr>
      <w:r w:rsidRPr="003A50BE">
        <w:rPr>
          <w:rFonts w:ascii="Times New Roman" w:hAnsi="Times New Roman" w:cs="Times New Roman"/>
          <w:sz w:val="26"/>
          <w:szCs w:val="26"/>
        </w:rPr>
        <w:t>- Thêm chức năng CRUD cho bài viết.</w:t>
      </w:r>
      <w:r w:rsidRPr="003A50BE">
        <w:rPr>
          <w:rFonts w:ascii="Times New Roman" w:hAnsi="Times New Roman" w:cs="Times New Roman"/>
          <w:sz w:val="26"/>
          <w:szCs w:val="26"/>
        </w:rPr>
        <w:br/>
        <w:t>- Hoàn thiện giao diện trang chi tiết bài viết và tin tức.</w:t>
      </w:r>
      <w:r w:rsidRPr="003A50BE">
        <w:rPr>
          <w:rFonts w:ascii="Times New Roman" w:hAnsi="Times New Roman" w:cs="Times New Roman"/>
          <w:sz w:val="26"/>
          <w:szCs w:val="26"/>
        </w:rPr>
        <w:br/>
        <w:t>- Bổ sung trang quản trị và thống kê đơn giản (bài viết, người dùng).</w:t>
      </w:r>
      <w:r w:rsidRPr="003A50BE">
        <w:rPr>
          <w:rFonts w:ascii="Times New Roman" w:hAnsi="Times New Roman" w:cs="Times New Roman"/>
          <w:sz w:val="26"/>
          <w:szCs w:val="26"/>
        </w:rPr>
        <w:br/>
        <w:t>- Chuẩn bị tài liệu báo cáo chính thức để đưa vào thesis/.</w:t>
      </w:r>
    </w:p>
    <w:p w14:paraId="61F89888" w14:textId="77777777" w:rsidR="00323C9E" w:rsidRPr="003A50BE" w:rsidRDefault="00000000" w:rsidP="003A50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A50BE">
        <w:rPr>
          <w:rFonts w:ascii="Times New Roman" w:hAnsi="Times New Roman" w:cs="Times New Roman"/>
          <w:b/>
          <w:bCs/>
          <w:sz w:val="26"/>
          <w:szCs w:val="26"/>
        </w:rPr>
        <w:lastRenderedPageBreak/>
        <w:t>6. Nhận xét và đánh giá (GVHD điền)</w:t>
      </w:r>
    </w:p>
    <w:p w14:paraId="19007E0A" w14:textId="77777777" w:rsidR="00323C9E" w:rsidRPr="003A50BE" w:rsidRDefault="00000000">
      <w:pPr>
        <w:rPr>
          <w:rFonts w:ascii="Times New Roman" w:hAnsi="Times New Roman" w:cs="Times New Roman"/>
          <w:sz w:val="26"/>
          <w:szCs w:val="26"/>
        </w:rPr>
      </w:pPr>
      <w:r w:rsidRPr="003A50BE">
        <w:rPr>
          <w:rFonts w:ascii="Times New Roman" w:hAnsi="Times New Roman" w:cs="Times New Roman"/>
          <w:sz w:val="26"/>
          <w:szCs w:val="26"/>
        </w:rPr>
        <w:t>_(Dành cho GVHD ký tên, đánh giá tiến độ hoặc điều chỉnh kế hoạch)_</w:t>
      </w:r>
    </w:p>
    <w:sectPr w:rsidR="00323C9E" w:rsidRPr="003A50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6993333">
    <w:abstractNumId w:val="8"/>
  </w:num>
  <w:num w:numId="2" w16cid:durableId="170418963">
    <w:abstractNumId w:val="6"/>
  </w:num>
  <w:num w:numId="3" w16cid:durableId="990330889">
    <w:abstractNumId w:val="5"/>
  </w:num>
  <w:num w:numId="4" w16cid:durableId="1413770202">
    <w:abstractNumId w:val="4"/>
  </w:num>
  <w:num w:numId="5" w16cid:durableId="1367363817">
    <w:abstractNumId w:val="7"/>
  </w:num>
  <w:num w:numId="6" w16cid:durableId="305670170">
    <w:abstractNumId w:val="3"/>
  </w:num>
  <w:num w:numId="7" w16cid:durableId="1824857100">
    <w:abstractNumId w:val="2"/>
  </w:num>
  <w:num w:numId="8" w16cid:durableId="44910611">
    <w:abstractNumId w:val="1"/>
  </w:num>
  <w:num w:numId="9" w16cid:durableId="55234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C9E"/>
    <w:rsid w:val="00326F90"/>
    <w:rsid w:val="003A50BE"/>
    <w:rsid w:val="00AA1D8D"/>
    <w:rsid w:val="00B47730"/>
    <w:rsid w:val="00CB0664"/>
    <w:rsid w:val="00FC693F"/>
    <w:rsid w:val="00F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912D107"/>
  <w14:defaultImageDpi w14:val="300"/>
  <w15:docId w15:val="{753C4069-F8C5-474C-BA38-4CA4F885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Tứ Quý Nguyễn</cp:lastModifiedBy>
  <cp:revision>2</cp:revision>
  <dcterms:created xsi:type="dcterms:W3CDTF">2013-12-23T23:15:00Z</dcterms:created>
  <dcterms:modified xsi:type="dcterms:W3CDTF">2025-05-06T14:36:00Z</dcterms:modified>
  <cp:category/>
</cp:coreProperties>
</file>