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09781" w14:textId="77777777" w:rsidR="00FB2DA0" w:rsidRPr="00A02735" w:rsidRDefault="00000000" w:rsidP="00A027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2735">
        <w:rPr>
          <w:rFonts w:ascii="Times New Roman" w:hAnsi="Times New Roman" w:cs="Times New Roman"/>
          <w:b/>
          <w:bCs/>
          <w:sz w:val="26"/>
          <w:szCs w:val="26"/>
        </w:rPr>
        <w:t>BÁO CÁO TIẾN ĐỘ ĐỀ TÀI – TUẦN TỔNG HỢP</w:t>
      </w:r>
    </w:p>
    <w:p w14:paraId="769124F9" w14:textId="77777777" w:rsidR="00FB2DA0" w:rsidRPr="00A02735" w:rsidRDefault="00000000" w:rsidP="00A027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2735">
        <w:rPr>
          <w:rFonts w:ascii="Times New Roman" w:hAnsi="Times New Roman" w:cs="Times New Roman"/>
          <w:b/>
          <w:bCs/>
          <w:sz w:val="26"/>
          <w:szCs w:val="26"/>
        </w:rPr>
        <w:t>1. Thông tin đề tài</w:t>
      </w:r>
    </w:p>
    <w:p w14:paraId="39446110" w14:textId="77777777" w:rsidR="00FB2DA0" w:rsidRPr="00A02735" w:rsidRDefault="00000000">
      <w:pPr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Tên đề tài: Xây dựng website giới thiệu các lễ hội của người dân tộc Khmer</w:t>
      </w:r>
    </w:p>
    <w:p w14:paraId="0F4C7F5A" w14:textId="12FECB84" w:rsidR="00FB2DA0" w:rsidRPr="00A02735" w:rsidRDefault="00000000">
      <w:pPr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Sinh viên thực hiện: Nguyễn T</w:t>
      </w:r>
      <w:r w:rsidR="00A02735" w:rsidRPr="00A02735">
        <w:rPr>
          <w:rFonts w:ascii="Times New Roman" w:hAnsi="Times New Roman" w:cs="Times New Roman"/>
          <w:sz w:val="26"/>
          <w:szCs w:val="26"/>
        </w:rPr>
        <w:t xml:space="preserve">ứ </w:t>
      </w:r>
      <w:r w:rsidRPr="00A02735">
        <w:rPr>
          <w:rFonts w:ascii="Times New Roman" w:hAnsi="Times New Roman" w:cs="Times New Roman"/>
          <w:sz w:val="26"/>
          <w:szCs w:val="26"/>
        </w:rPr>
        <w:t>Quý</w:t>
      </w:r>
    </w:p>
    <w:p w14:paraId="04BE5FB0" w14:textId="77777777" w:rsidR="00FB2DA0" w:rsidRPr="00A02735" w:rsidRDefault="00000000">
      <w:pPr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MSSV: 170123606</w:t>
      </w:r>
    </w:p>
    <w:p w14:paraId="16699B10" w14:textId="77777777" w:rsidR="00FB2DA0" w:rsidRPr="00A02735" w:rsidRDefault="00000000">
      <w:pPr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Lớp: DK23TTC11</w:t>
      </w:r>
    </w:p>
    <w:p w14:paraId="6C6E6A29" w14:textId="77777777" w:rsidR="00FB2DA0" w:rsidRPr="00A02735" w:rsidRDefault="00000000">
      <w:pPr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Giảng viên hướng dẫn: ThS. Đoàn Phước Miền</w:t>
      </w:r>
    </w:p>
    <w:p w14:paraId="62EB8D52" w14:textId="77777777" w:rsidR="00FB2DA0" w:rsidRPr="00A02735" w:rsidRDefault="00000000" w:rsidP="00A027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2735">
        <w:rPr>
          <w:rFonts w:ascii="Times New Roman" w:hAnsi="Times New Roman" w:cs="Times New Roman"/>
          <w:b/>
          <w:bCs/>
          <w:sz w:val="26"/>
          <w:szCs w:val="26"/>
        </w:rPr>
        <w:t>2. Mục tiêu trong tuần</w:t>
      </w:r>
    </w:p>
    <w:p w14:paraId="01996852" w14:textId="77777777" w:rsidR="00FB2DA0" w:rsidRPr="00A02735" w:rsidRDefault="00000000">
      <w:pPr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- Tổng kết toàn bộ quá trình thực hiện đề tài.</w:t>
      </w:r>
      <w:r w:rsidRPr="00A02735">
        <w:rPr>
          <w:rFonts w:ascii="Times New Roman" w:hAnsi="Times New Roman" w:cs="Times New Roman"/>
          <w:sz w:val="26"/>
          <w:szCs w:val="26"/>
        </w:rPr>
        <w:br/>
        <w:t>- Đánh giá kết quả đạt được và mức độ hoàn thành.</w:t>
      </w:r>
      <w:r w:rsidRPr="00A02735">
        <w:rPr>
          <w:rFonts w:ascii="Times New Roman" w:hAnsi="Times New Roman" w:cs="Times New Roman"/>
          <w:sz w:val="26"/>
          <w:szCs w:val="26"/>
        </w:rPr>
        <w:br/>
        <w:t>- Chuẩn bị đầy đủ tài liệu để nộp và báo cáo.</w:t>
      </w:r>
    </w:p>
    <w:p w14:paraId="7543C9FB" w14:textId="77777777" w:rsidR="00FB2DA0" w:rsidRPr="00A02735" w:rsidRDefault="00000000" w:rsidP="00A027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2735">
        <w:rPr>
          <w:rFonts w:ascii="Times New Roman" w:hAnsi="Times New Roman" w:cs="Times New Roman"/>
          <w:b/>
          <w:bCs/>
          <w:sz w:val="26"/>
          <w:szCs w:val="26"/>
        </w:rPr>
        <w:t>3. Kết quả đã thực hiện</w:t>
      </w:r>
    </w:p>
    <w:p w14:paraId="44A8AB3B" w14:textId="77777777" w:rsidR="00FB2DA0" w:rsidRPr="00A02735" w:rsidRDefault="00000000" w:rsidP="00A0273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- Hoàn thiện toàn bộ chức năng website: hiển thị, quản trị, phân quyền.</w:t>
      </w:r>
    </w:p>
    <w:p w14:paraId="15BDBDFE" w14:textId="77777777" w:rsidR="00FB2DA0" w:rsidRPr="00A02735" w:rsidRDefault="00000000" w:rsidP="00A027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- Tối ưu mã nguồn, xử lý lỗi, bố trí lại giao diện cho dễ sử dụng.</w:t>
      </w:r>
    </w:p>
    <w:p w14:paraId="2B2E7EA9" w14:textId="74883FDA" w:rsidR="00FB2DA0" w:rsidRPr="00A02735" w:rsidRDefault="00000000" w:rsidP="00A027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- Đã hoàn thành đầy đủ tài liệu: báo cáo Word, dữ liệu mẫu, hình ảnh minh họa.</w:t>
      </w:r>
    </w:p>
    <w:p w14:paraId="31BDD484" w14:textId="77777777" w:rsidR="00FB2DA0" w:rsidRPr="00A02735" w:rsidRDefault="00000000" w:rsidP="00A027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- Cấu trúc thư mục đúng chuẩn: scr, setup, thesis, progress-report.</w:t>
      </w:r>
    </w:p>
    <w:p w14:paraId="5A8E8B7E" w14:textId="77777777" w:rsidR="00FB2DA0" w:rsidRPr="00A02735" w:rsidRDefault="00000000" w:rsidP="00A02735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- Đã push toàn bộ project lên GitHub theo đúng quy định.</w:t>
      </w:r>
    </w:p>
    <w:p w14:paraId="298A3BD0" w14:textId="77777777" w:rsidR="00FB2DA0" w:rsidRPr="00A02735" w:rsidRDefault="00000000" w:rsidP="00A027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2735">
        <w:rPr>
          <w:rFonts w:ascii="Times New Roman" w:hAnsi="Times New Roman" w:cs="Times New Roman"/>
          <w:b/>
          <w:bCs/>
          <w:sz w:val="26"/>
          <w:szCs w:val="26"/>
        </w:rPr>
        <w:t>4. Khó khăn gặp phải</w:t>
      </w:r>
    </w:p>
    <w:p w14:paraId="372568A3" w14:textId="77777777" w:rsidR="00FB2DA0" w:rsidRPr="00A02735" w:rsidRDefault="00000000">
      <w:pPr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- Một số lỗi nhỏ trong hiển thị cần chỉnh lại trước khi nộp bản in.</w:t>
      </w:r>
      <w:r w:rsidRPr="00A02735">
        <w:rPr>
          <w:rFonts w:ascii="Times New Roman" w:hAnsi="Times New Roman" w:cs="Times New Roman"/>
          <w:sz w:val="26"/>
          <w:szCs w:val="26"/>
        </w:rPr>
        <w:br/>
        <w:t>- Kiểm tra toàn bộ tài liệu, hình ảnh và source code lần cuối.</w:t>
      </w:r>
    </w:p>
    <w:p w14:paraId="312C1965" w14:textId="77777777" w:rsidR="00FB2DA0" w:rsidRPr="00A02735" w:rsidRDefault="00000000" w:rsidP="00A027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2735">
        <w:rPr>
          <w:rFonts w:ascii="Times New Roman" w:hAnsi="Times New Roman" w:cs="Times New Roman"/>
          <w:b/>
          <w:bCs/>
          <w:sz w:val="26"/>
          <w:szCs w:val="26"/>
        </w:rPr>
        <w:t>5. Kế hoạch tuần tiếp theo</w:t>
      </w:r>
    </w:p>
    <w:p w14:paraId="03D70BEA" w14:textId="0EDDF838" w:rsidR="00FB2DA0" w:rsidRPr="00A02735" w:rsidRDefault="00000000">
      <w:pPr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- In và đóng quyển báo cáo.</w:t>
      </w:r>
      <w:r w:rsidRPr="00A02735">
        <w:rPr>
          <w:rFonts w:ascii="Times New Roman" w:hAnsi="Times New Roman" w:cs="Times New Roman"/>
          <w:sz w:val="26"/>
          <w:szCs w:val="26"/>
        </w:rPr>
        <w:br/>
        <w:t>- Nộp file mềm đầy đủ: Word, PDF, Source code, Dữ liệu.</w:t>
      </w:r>
    </w:p>
    <w:p w14:paraId="6BF0C9C6" w14:textId="77777777" w:rsidR="00FB2DA0" w:rsidRPr="00A02735" w:rsidRDefault="00000000" w:rsidP="00A0273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2735">
        <w:rPr>
          <w:rFonts w:ascii="Times New Roman" w:hAnsi="Times New Roman" w:cs="Times New Roman"/>
          <w:b/>
          <w:bCs/>
          <w:sz w:val="26"/>
          <w:szCs w:val="26"/>
        </w:rPr>
        <w:t>6. Nhận xét và đánh giá (GVHD điền)</w:t>
      </w:r>
    </w:p>
    <w:p w14:paraId="0F79B2DC" w14:textId="77777777" w:rsidR="00FB2DA0" w:rsidRPr="00A02735" w:rsidRDefault="00000000">
      <w:pPr>
        <w:rPr>
          <w:rFonts w:ascii="Times New Roman" w:hAnsi="Times New Roman" w:cs="Times New Roman"/>
          <w:sz w:val="26"/>
          <w:szCs w:val="26"/>
        </w:rPr>
      </w:pPr>
      <w:r w:rsidRPr="00A02735">
        <w:rPr>
          <w:rFonts w:ascii="Times New Roman" w:hAnsi="Times New Roman" w:cs="Times New Roman"/>
          <w:sz w:val="26"/>
          <w:szCs w:val="26"/>
        </w:rPr>
        <w:t>_(Dành cho GVHD ký tên, đánh giá tiến độ hoặc điều chỉnh kế hoạch)_</w:t>
      </w:r>
    </w:p>
    <w:sectPr w:rsidR="00FB2DA0" w:rsidRPr="00A027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260665">
    <w:abstractNumId w:val="8"/>
  </w:num>
  <w:num w:numId="2" w16cid:durableId="1547058377">
    <w:abstractNumId w:val="6"/>
  </w:num>
  <w:num w:numId="3" w16cid:durableId="195001095">
    <w:abstractNumId w:val="5"/>
  </w:num>
  <w:num w:numId="4" w16cid:durableId="1089230240">
    <w:abstractNumId w:val="4"/>
  </w:num>
  <w:num w:numId="5" w16cid:durableId="746849688">
    <w:abstractNumId w:val="7"/>
  </w:num>
  <w:num w:numId="6" w16cid:durableId="1691638026">
    <w:abstractNumId w:val="3"/>
  </w:num>
  <w:num w:numId="7" w16cid:durableId="1379861110">
    <w:abstractNumId w:val="2"/>
  </w:num>
  <w:num w:numId="8" w16cid:durableId="191456109">
    <w:abstractNumId w:val="1"/>
  </w:num>
  <w:num w:numId="9" w16cid:durableId="8542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6B6"/>
    <w:rsid w:val="00A02735"/>
    <w:rsid w:val="00AA1D8D"/>
    <w:rsid w:val="00B47730"/>
    <w:rsid w:val="00CB0664"/>
    <w:rsid w:val="00FB2D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55E49B5"/>
  <w14:defaultImageDpi w14:val="300"/>
  <w15:docId w15:val="{521893CE-EA11-47EB-BB91-F8F8485B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Tứ Quý Nguyễn</cp:lastModifiedBy>
  <cp:revision>2</cp:revision>
  <dcterms:created xsi:type="dcterms:W3CDTF">2013-12-23T23:15:00Z</dcterms:created>
  <dcterms:modified xsi:type="dcterms:W3CDTF">2025-05-06T14:42:00Z</dcterms:modified>
  <cp:category/>
</cp:coreProperties>
</file>