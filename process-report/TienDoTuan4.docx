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EE57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BÁO CÁO TIẾN ĐỘ ĐỀ TÀI – TUẦN 4</w:t>
      </w:r>
    </w:p>
    <w:p w14:paraId="0AAE3C9A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59578DE0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0EEAB17B" w14:textId="613EAAE2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1B588D" w:rsidRPr="00AE4DB4">
        <w:rPr>
          <w:rFonts w:ascii="Times New Roman" w:hAnsi="Times New Roman" w:cs="Times New Roman"/>
          <w:sz w:val="26"/>
          <w:szCs w:val="26"/>
        </w:rPr>
        <w:t>ứ</w:t>
      </w:r>
      <w:r w:rsidRPr="00AE4DB4">
        <w:rPr>
          <w:rFonts w:ascii="Times New Roman" w:hAnsi="Times New Roman" w:cs="Times New Roman"/>
          <w:sz w:val="26"/>
          <w:szCs w:val="26"/>
        </w:rPr>
        <w:t xml:space="preserve"> Quý</w:t>
      </w:r>
    </w:p>
    <w:p w14:paraId="5CA76CC3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MSSV: 170123606</w:t>
      </w:r>
    </w:p>
    <w:p w14:paraId="1E044DB5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Lớp: DK23TTC11</w:t>
      </w:r>
    </w:p>
    <w:p w14:paraId="2625DC91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158B68EA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2044A25D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Tối ưu hệ thống, hoàn thiện báo cáo đề tài và slide thuyết trình.</w:t>
      </w:r>
      <w:r w:rsidRPr="00AE4DB4">
        <w:rPr>
          <w:rFonts w:ascii="Times New Roman" w:hAnsi="Times New Roman" w:cs="Times New Roman"/>
          <w:sz w:val="26"/>
          <w:szCs w:val="26"/>
        </w:rPr>
        <w:br/>
        <w:t>- Tạo các thư mục `scr`, `setup`, `thesis`, `progress-report` chuẩn để đẩy lên GitHub.</w:t>
      </w:r>
      <w:r w:rsidRPr="00AE4DB4">
        <w:rPr>
          <w:rFonts w:ascii="Times New Roman" w:hAnsi="Times New Roman" w:cs="Times New Roman"/>
          <w:sz w:val="26"/>
          <w:szCs w:val="26"/>
        </w:rPr>
        <w:br/>
        <w:t>- Hoàn chỉnh chức năng và nội dung cho website hiển thị lễ hội Khmer.</w:t>
      </w:r>
    </w:p>
    <w:p w14:paraId="04159CF6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p w14:paraId="4C332E4E" w14:textId="77777777" w:rsidR="0012796D" w:rsidRPr="00AE4DB4" w:rsidRDefault="00000000" w:rsidP="001B588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Cấu trúc lại toàn bộ thư mục theo chuẩn: scr, setup, thesis, progress-report.</w:t>
      </w:r>
    </w:p>
    <w:p w14:paraId="6284553A" w14:textId="77777777" w:rsidR="0012796D" w:rsidRPr="00AE4DB4" w:rsidRDefault="00000000" w:rsidP="001B588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Tạo file README.md chi tiết mô tả cách cài đặt, sử dụng dự án.</w:t>
      </w:r>
    </w:p>
    <w:p w14:paraId="09C68BAF" w14:textId="08506FE2" w:rsidR="0012796D" w:rsidRPr="00AE4DB4" w:rsidRDefault="00000000" w:rsidP="001B588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 xml:space="preserve">- Hoàn thiện báo cáo Word (chương 1 đến 5) </w:t>
      </w:r>
    </w:p>
    <w:p w14:paraId="20E9647C" w14:textId="77777777" w:rsidR="0012796D" w:rsidRPr="00AE4DB4" w:rsidRDefault="00000000" w:rsidP="001B588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Tích hợp đầy đủ hình ảnh, dữ liệu mẫu và kiểm thử toàn hệ thống.</w:t>
      </w:r>
    </w:p>
    <w:p w14:paraId="34C0AD75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5ECB351F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Một số lỗi nhỏ trong trình bày báo cáo và hiển thị website phải chỉnh sửa thủ công.</w:t>
      </w:r>
      <w:r w:rsidRPr="00AE4DB4">
        <w:rPr>
          <w:rFonts w:ascii="Times New Roman" w:hAnsi="Times New Roman" w:cs="Times New Roman"/>
          <w:sz w:val="26"/>
          <w:szCs w:val="26"/>
        </w:rPr>
        <w:br/>
        <w:t>- Quá trình push GitHub gặp lỗi đường dẫn do đổi tên thư mục.</w:t>
      </w:r>
    </w:p>
    <w:p w14:paraId="34C1DB60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0C09C80C" w14:textId="4139D8D2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- Chuẩn bị nộp sản phẩm cuối cùng.</w:t>
      </w:r>
      <w:r w:rsidRPr="00AE4DB4">
        <w:rPr>
          <w:rFonts w:ascii="Times New Roman" w:hAnsi="Times New Roman" w:cs="Times New Roman"/>
          <w:sz w:val="26"/>
          <w:szCs w:val="26"/>
        </w:rPr>
        <w:br/>
        <w:t>- In báo cáo</w:t>
      </w:r>
      <w:r w:rsidR="001B588D" w:rsidRPr="00AE4DB4">
        <w:rPr>
          <w:rFonts w:ascii="Times New Roman" w:hAnsi="Times New Roman" w:cs="Times New Roman"/>
          <w:sz w:val="26"/>
          <w:szCs w:val="26"/>
        </w:rPr>
        <w:t>.</w:t>
      </w:r>
    </w:p>
    <w:p w14:paraId="6E4C237D" w14:textId="77777777" w:rsidR="0012796D" w:rsidRPr="00AE4DB4" w:rsidRDefault="00000000" w:rsidP="00AE4D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4DB4">
        <w:rPr>
          <w:rFonts w:ascii="Times New Roman" w:hAnsi="Times New Roman" w:cs="Times New Roman"/>
          <w:b/>
          <w:bCs/>
          <w:sz w:val="26"/>
          <w:szCs w:val="26"/>
        </w:rPr>
        <w:t>6. Nhận xét và đánh giá (GVHD điền)</w:t>
      </w:r>
    </w:p>
    <w:p w14:paraId="79FA55E9" w14:textId="77777777" w:rsidR="0012796D" w:rsidRPr="00AE4DB4" w:rsidRDefault="00000000">
      <w:pPr>
        <w:rPr>
          <w:rFonts w:ascii="Times New Roman" w:hAnsi="Times New Roman" w:cs="Times New Roman"/>
          <w:sz w:val="26"/>
          <w:szCs w:val="26"/>
        </w:rPr>
      </w:pPr>
      <w:r w:rsidRPr="00AE4DB4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12796D" w:rsidRPr="00AE4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757743">
    <w:abstractNumId w:val="8"/>
  </w:num>
  <w:num w:numId="2" w16cid:durableId="32578406">
    <w:abstractNumId w:val="6"/>
  </w:num>
  <w:num w:numId="3" w16cid:durableId="1927767080">
    <w:abstractNumId w:val="5"/>
  </w:num>
  <w:num w:numId="4" w16cid:durableId="1994137125">
    <w:abstractNumId w:val="4"/>
  </w:num>
  <w:num w:numId="5" w16cid:durableId="1308894959">
    <w:abstractNumId w:val="7"/>
  </w:num>
  <w:num w:numId="6" w16cid:durableId="184489586">
    <w:abstractNumId w:val="3"/>
  </w:num>
  <w:num w:numId="7" w16cid:durableId="2017488887">
    <w:abstractNumId w:val="2"/>
  </w:num>
  <w:num w:numId="8" w16cid:durableId="1329402676">
    <w:abstractNumId w:val="1"/>
  </w:num>
  <w:num w:numId="9" w16cid:durableId="77556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96D"/>
    <w:rsid w:val="0015074B"/>
    <w:rsid w:val="00195650"/>
    <w:rsid w:val="001B588D"/>
    <w:rsid w:val="0029639D"/>
    <w:rsid w:val="00326F90"/>
    <w:rsid w:val="00AA1D8D"/>
    <w:rsid w:val="00AE4D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DA02E1"/>
  <w14:defaultImageDpi w14:val="300"/>
  <w15:docId w15:val="{09E9683E-5F3F-4740-ADF3-4364D008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3</cp:revision>
  <dcterms:created xsi:type="dcterms:W3CDTF">2013-12-23T23:15:00Z</dcterms:created>
  <dcterms:modified xsi:type="dcterms:W3CDTF">2025-05-06T14:39:00Z</dcterms:modified>
  <cp:category/>
</cp:coreProperties>
</file>